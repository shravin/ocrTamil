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p>
      <w:r>
        <w:t>OCR Start..</w:t>
      </w:r>
      <w:r>
        <w:t>Ravin is great!!!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