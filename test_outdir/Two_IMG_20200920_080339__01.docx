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Two_IMG_20200920_080339__01</w:t>
      </w:r>
    </w:p>
    <w:p>
      <w:r>
        <w:t>IU</w:t>
        <w:br/>
        <w:t>"கார்த்திக் அணிந்திருந்த சட்டையில் இந்த 'பட்டன்'</w:t>
        <w:br/>
        <w:t>இருந்தது” என்றாள் யாமினி, பரபரப்பாக!</w:t>
        <w:br/>
        <w:t>'பாக்கெட்டில் பத்திரப்படுத்தினேன்.</w:t>
        <w:br/>
        <w:t>மேலும் தேடியதில் கார்த்திக்கின் சீப்பு கிடைத்தது. ஒரே</w:t>
        <w:br/>
        <w:t>ஒரு துளி (ரத்தம்தானே இது?) கருஞ்சிவப்புப் பொட்டு,</w:t>
        <w:br/>
        <w:t>மண்ணில் உறைந்திருந்தது.</w:t>
        <w:br/>
        <w:t>"எனக்கு பயமா இருக்கு.”</w:t>
        <w:br/>
        <w:t>என் கையைப் பற்றிக்கொண்டாள் யாமினி!</w:t>
        <w:br/>
        <w:t>இப்படி அடிக்கடி பயப்படு பெண்ணே...'</w:t>
        <w:br/>
        <w:t>"வாருங்கள். அந்தத் தோப்புக்குப் போய்ப் பார்க்கலாம்”</w:t>
        <w:br/>
        <w:t>என்றேன்.</w:t>
        <w:br/>
        <w:t>மனதின் ஏதோ ஒரு மூலையில் அபாயமணி ஒலிக்க</w:t>
        <w:br/>
        <w:t>ஆரம்பித்ததை அலட்சியம் செய்து நடந்தேன். யாமினி</w:t>
        <w:br/>
        <w:t>என்னுடன் நெருக்கமாக... மிக மிகவும் பயந்தவளாக நடந்தாள்.</w:t>
        <w:br/>
        <w:t>தோப்பைச் சமீபித்தோம்.</w:t>
        <w:br/>
        <w:t>அவள் சட்டென்று என் கையை அழுந்தப் பற்றி,</w:t>
        <w:br/>
        <w:t>"அங்கே பாருங்கள்" என்று வீறிட்டாள்!</w:t>
        <w:br/>
        <w:t>"கார்த்திக் போட்டிருந்தது” என்றாள்.</w:t>
        <w:br/>
        <w:t>பள்ளத்தில் இறங்கிச் சட்டையை எடுத்தேன். மூன்று</w:t>
        <w:br/>
        <w:t>இடங்களில் குறுக்கே கிழிந்திருந்தது. 'காலர்' அருகே திட்டாக</w:t>
        <w:br/>
        <w:t>சிவப்புப் படர்ந்து... கறுப்போடு கலந்திருந்தது ரத்தம்!</w:t>
        <w:br/>
        <w:t>"கடவுளே....” என்றேன்.</w:t>
        <w:br/>
        <w:t>சட்டையைச் சுருட்டி எடுத்துக்கொண்டேன்.</w:t>
        <w:br/>
        <w:t>தோப்புக்குள் நுழைந்தோம். 'ஃபோட்டோ' வில் பார்த்த</w:t>
        <w:br/>
        <w:t>மரங்களின் பின்னணி தேடி மெல்ல நடந்தோம். பயம்,</w:t>
        <w:br/>
        <w:t>எதிர்பார்ப்பு, கவலை, நிச்சயமின்மை... எல்லாம் கலந்த</w:t>
        <w:br/>
        <w:t>மவுனம்.</w:t>
        <w:br/>
        <w:t>சிறிது தூரம் சருகுகளை மிதித்து, சில மண் புழுக்களைச்</w:t>
        <w:br/>
        <w:t>சாகடித்து நடந்ததும் நின்றுவிட்டேன். மரங்கள் விலகி நடுவில்</w:t>
        <w:br/>
        <w:t>திட்டாக ஓர் இடம்.</w:t>
        <w:br/>
        <w:t>இந்த இடம்தான்! அதோ எதிர் மரத்தடியில்</w:t>
        <w:br/>
        <w:t>'ஃபோட்டோ வில் நான்கு பேர் உட்கார்ந்து பேசிய இடத்தில்</w:t>
        <w:br/>
        <w:t>புல் கலைந்திருந்தது. நசுக்கிய சிகரெட்கள், ஒரு காலி பிராந்தி</w:t>
        <w:br/>
        <w:t>பாட்டில்.</w:t>
        <w:br/>
        <w:t>"இவ்வளவு மறைவான இடத்தில் உட்கார்ந்து பேசி</w:t>
        <w:br/>
        <w:t>இருக்கிறார்கள் என்றால் ஏதோ ரகசியமாகத்தான் இருக்க</w:t>
        <w:br/>
        <w:t>வேண்டும். தெரிந்தோ... தெரியாமலோ கார்த்திக் அந்த</w:t>
        <w:br/>
        <w:t>ரகசியத்தில் குறுக்கிட்டிருப்பான். அவனைத் துரத்தி</w:t>
        <w:br/>
        <w:t>இருக்கிறார்கள்.”</w:t>
        <w:br/>
        <w:t>"கார்த்திக்குக்கு ஒன்றும் ஆகி இருக்காதே?”</w:t>
        <w:br/>
        <w:t>"பிரார்த்திக்கிறேன்” என்றேன்.</w:t>
        <w:br/>
        <w:t>மரத்தடியில் குனிந்து உட்கார்ந்து தேடினேன். எதுவும்</w:t>
        <w:br/>
        <w:t>2018 செப்டம்பர் 1</w:t>
        <w:br/>
        <w:t>ராணி முத்து</w:t>
        <w:br/>
        <w:t>4</w:t>
        <w:br/>
        <w:t>அந்த அலறல்... திடீர் அலறல்!</w:t>
        <w:br/>
        <w:t>எனவே திடுக்கிட்டேன். பார்த்தேன். காய்ந்து போன</w:t>
        <w:br/>
        <w:t>'ரோடை என்று குறிப்பிட்டேனே... அந்தப் பள்ளத்தில் ஒரு</w:t>
        <w:br/>
        <w:t>ட்டை காற்றில் படபடத்துக்கொண்டிருந்தது. கறுப்பு நிறச்</w:t>
        <w:br/>
        <w:t>ட்டை.</w:t>
        <w:br/>
        <w:t>ராணி முத்து</w:t>
        <w:br/>
        <w:t>2018 செப்டம்பர் 1</w:t>
        <w:br/>
        <w:t>.</w:t>
        <w:br/>
        <w:t>25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