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First</w:t>
      </w:r>
    </w:p>
    <w:p>
      <w:r>
        <w:t>கூட்டிலிருந்து தொறந்து</w:t>
        <w:br/>
        <w:t>அந்தம்மா.. மறந்துட்டியா?''</w:t>
        <w:br/>
        <w:t>புடிச்சுடும்!"</w:t>
        <w:br/>
        <w:t>விட்டா, இங்கேயே அசிங்கம்</w:t>
        <w:br/>
        <w:t>பண்ணிடுவோம்னு பக்கத்து வீட்டுக் கொல்லைக்கு விரட்டுமே</w:t>
        <w:br/>
        <w:t>'ஐய்யையோ.. என்ன, நீ பாட்டுக்குக் குறைகளா அடுக்</w:t>
        <w:br/>
        <w:t>கிட்டுப் போறே.. உன்கிட்ட நின்னா எனக்கு பைத்தியமே</w:t>
        <w:br/>
        <w:t>'நான் தான் கொன்னேனே, நீ பெட்டைக் கோழிப்போல்</w:t>
        <w:br/>
        <w:t>அடை காக்கத்தான் லாயக்குனு!'</w:t>
        <w:br/>
        <w:t>'இந்தாப் பாரூ நீ திரும்ப திரும்ப என்னை இன்சல்ட்</w:t>
        <w:br/>
        <w:t>பண்றே., எனக்குக் கோபம் வந்துச்சுன்னா என்னைப்</w:t>
        <w:br/>
        <w:t>பண்ணு</w:t>
        <w:br/>
        <w:t>வேன் தெரியுமா?"</w:t>
        <w:br/>
        <w:t>'ஒண்ணும்</w:t>
        <w:br/>
        <w:t>பண்ண மாட்டேனு தெரியும். ரொம்ப</w:t>
        <w:br/>
        <w:t>போகிச்சுக்கிறியே. அன்னைக்கு ஒரு நாள் மஞ்சள் பெட்டை</w:t>
        <w:br/>
        <w:t>முட்டையிடும்போது, நீயும் போய் பக்கத்திலே உட்கார்ந்திருந்</w:t>
        <w:br/>
        <w:t>தேயில்ல வெட்கமில்லாம!''</w:t>
        <w:br/>
        <w:t>சேவல் தலையை குனிந்துக் கொண்டது.</w:t>
        <w:br/>
        <w:t>அது வந்து.. அது வந்து., அது புதுசு. அதனால இடம்</w:t>
        <w:br/>
        <w:t>காண்பிச்சேன் தெரியுமா? நீ வெட்டியா உண்ணாவிரதம் அது</w:t>
        <w:br/>
        <w:t>இதுன்னு சொல்லாம அங்கேக்கிடக்குற சாணியிலே நிறைய</w:t>
        <w:br/>
        <w:t>புழு இருக்கு., திங்கலாம் வா!''</w:t>
        <w:br/>
        <w:t>'நீ என்னை என்னனு நினெச்சே.. நான் உண்ணாவிரதம்</w:t>
        <w:br/>
        <w:t>இருக்கிறது என்னை சிலை வைக்காவோ அல்லது கின்னஸ்</w:t>
        <w:br/>
        <w:t>புஸ்தகத்தில் இடம் பெறவோ இல்லே. என் உரிமை எப்படி</w:t>
        <w:br/>
        <w:t>நசுக்கப்படுகிறது என்பதை காட்டத்தான். புரிகிறதா!''</w:t>
        <w:br/>
        <w:t>'சத்தியமா சொல்றேன். எனக்கு இரண்டே கண்கள்தான்.</w:t>
        <w:br/>
        <w:t>ஒண்ணு குப்பை மேடு. இன்னொன்னு பெட்டைக் கோழி.</w:t>
        <w:br/>
        <w:t>வேறென்ன வேணும் எனக்கு.</w:t>
        <w:br/>
        <w:t>குருடன்</w:t>
        <w:br/>
        <w:t>கிட்ட காண்பிச்ச சித்திரம்போல் ஆச்சு</w:t>
        <w:br/>
        <w:t>என்கதை., ம்., போ., குப்பை மேடு அழைக்குது.'</w:t>
        <w:br/>
        <w:t>அந்த வீட்டம்மாள் கணவனிடம் சொல்லிக் கொண்டிருந்</w:t>
        <w:br/>
        <w:t>தாள். 'என்னங்க, இந்த கருப்புக் கோழி ரொம்ப மோசம்.</w:t>
        <w:br/>
        <w:t>முட்ட சரியா விடறதில்லை. கூட்டில அடையாம மரத்திலம்</w:t>
        <w:br/>
        <w:t>ஏறிக்குது. இப்ப என்னடான்னா தீனி திங்காம உறங்கி உக்</w:t>
        <w:br/>
        <w:t>காந்திருக்கு. சீகோ என்னமோ. தானா சாகரதுக்குள்ளே</w:t>
        <w:br/>
        <w:t>நாளைக்கு அடிச்சிக் குழம்பு வச்சிடறேன்.'</w:t>
        <w:br/>
        <w:t>மறுநாள் குப்பையில் கருப்பு நிற இறகுகளும் குடல்களும்</w:t>
        <w:br/>
        <w:t>கிடந்தன. சேவல் குடலை எடுத்துக்கொண்டு புள்ளிப் பெட்டை</w:t>
        <w:br/>
        <w:t>யிடம் ஓடியது.</w:t>
        <w:br/>
        <w:t>வித்தியாசக் கர்ணர்கள்.</w:t>
        <w:br/>
        <w:t>வலது கை</w:t>
        <w:br/>
        <w:t>இக்காலக்</w:t>
        <w:br/>
        <w:t>வழங்குவதை</w:t>
        <w:br/>
        <w:t>கர்ணர்கள்</w:t>
        <w:br/>
        <w:t>வலது கை</w:t>
        <w:br/>
        <w:t>அறியாது வழங்கினான் வாங்குவதை</w:t>
        <w:br/>
        <w:t>கர்ணன்</w:t>
        <w:br/>
        <w:t>இடது கை</w:t>
        <w:br/>
        <w:t>அறியாது வாங்குகிறார்கள்</w:t>
        <w:br/>
        <w:t>இடது</w:t>
        <w:br/>
        <w:t>கை</w:t>
        <w:br/>
        <w:t>கு. கீதா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