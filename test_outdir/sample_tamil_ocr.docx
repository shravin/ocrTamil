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sample_tamil_ocr</w:t>
      </w:r>
    </w:p>
    <w:p>
      <w:r>
        <w:t>"இவனிடம் நீங்கள் என்ன பேச முடியும்?" என்று கேட்டார்</w:t>
        <w:br/>
        <w:t>கொண்டிருந்தது.</w:t>
        <w:br/>
        <w:t>இன்ஸ்பெக்டர் விக்ரம் ரெட்டி, அவர் குரலில் உண்மைக் கவலை</w:t>
        <w:br/>
        <w:t>இருந்தது.</w:t>
        <w:br/>
        <w:t>* எந்த ஒரு மூலையையும் விட்டு விடக்கூடாது என்றால் நாய்</w:t>
        <w:br/>
        <w:t>கள் வந்தோம். இவன் எந்த இடத்தில் வந்து உங்கள் ஜீப்பின் மேல்</w:t>
        <w:br/>
        <w:t>விழுந்தான்?"</w:t>
        <w:br/>
        <w:t>"அந்த இடத்தையெல்லாம் ஆராய்ந்து விட்டோம்.</w:t>
        <w:br/>
        <w:t>உள்ளே நுழைந்த போது, வெள்ளை பனிஃபார்மும், தலையில்</w:t>
        <w:br/>
        <w:t>கொண்டையைச் சுற்றி வெள்ளை மார்ஃபுமாக வந்து கொண்டிரு</w:t>
        <w:br/>
        <w:t>நாற்பது வயது ஸ்டாஃப் நாள் ஒருத்தி இவளைப் பார்த்தால்</w:t>
        <w:br/>
        <w:t>"ஏமி அஒருயா?" என்று வியப்புடல் தெலுங்கில கேலியர்</w:t>
        <w:br/>
        <w:t>தொடங்கினாள்</w:t>
        <w:br/>
        <w:t>வேலmas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