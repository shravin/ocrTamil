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Two_IMG_20200920_080440__01</w:t>
      </w:r>
    </w:p>
    <w:p>
      <w:r>
        <w:t>தொடங்கினாள்,</w:t>
        <w:br/>
        <w:t>நாஸ்.</w:t>
        <w:br/>
        <w:t>"இவனிடம் நீங்கள் என்ன பேச முடியும்?" என்று கேட்டார்</w:t>
        <w:br/>
        <w:t>கிராமம். ஆலால் நாங்கள் போன போது அந்தக் கிராமமே எரிந்து</w:t>
        <w:br/>
        <w:t>கொண்டிருந்தது.</w:t>
        <w:br/>
        <w:t>இன்ஸ்பெக்டர் விக்ரம் ரெட்டி, அவர் குரலில் உண்மைக் கவலை</w:t>
        <w:br/>
        <w:t>இருந்தது.</w:t>
        <w:br/>
        <w:t>உள்ளே நுழைந்த போது, வெள்ளை யவிஃபார்மும், தலையில்</w:t>
        <w:br/>
        <w:t>'எந்த ஒரு மூலையையும் விட்டு விடக்கூடாது என்றால் நால்</w:t>
        <w:br/>
        <w:t>கொண்டையைச் சுற்றி வெள்ளை கார்பமாக வந்து கொண்டிருந்த</w:t>
        <w:br/>
        <w:t>கள் வந்தோம். இவன் எந்த இடத்தில் வந்து உங்கள் ஜீப்பின் மேல்</w:t>
        <w:br/>
        <w:t>நாற்பது வயது ஸ்டாஃப் மாஸ் ஒருத்தி இவளைப் பார்த்தால்</w:t>
        <w:br/>
        <w:t>விழுத்தான்?"</w:t>
        <w:br/>
        <w:t>'ஏமி அலுருயா?'' என்று வியப்புடன் தெலுங்கில் கேள்வியை</w:t>
        <w:br/>
        <w:t>“அந்த இடத்தையெல்லாம் ஆராய்ந்து விட்டோம். அது ஒரு</w:t>
        <w:br/>
        <w:t>"வயிற்று வலி ஸிஸ்டர் " என்றாள் அலருயா என்ற அந்த நாள்</w:t>
        <w:br/>
        <w:t>சாம்பலாகியிருந்தது. வைக்கோல் போர்கள், மாடுகள், தீயில் எரிந்து</w:t>
        <w:br/>
        <w:t>'என்ன, டாக்டர் ராவ் உன்னை விசேஷமாகக் கவனித்தாரா?"</w:t>
        <w:br/>
        <w:t>போன ஒரு பெண்ணின் கருகிய உடல், இவைதான் அங்கே மிச்சமி</w:t>
        <w:br/>
        <w:t>என்று கேள்வியிலேயே செக்ஸை நுழைத்துக் கேட்டாள் ஸ்டாஃப்</w:t>
        <w:br/>
        <w:t>ருந்தன. அந்த கிராமத்தில் பொதுவாக விபச்சாரம் தான் நடக்கும்</w:t>
        <w:br/>
        <w:t>என்று கேள்விப்பட்டிருந்தோம். நாங்கள் பொனபோது வெறும் சாம்</w:t>
        <w:br/>
        <w:t>''போங்கள் ஸிஸ்டர். உங்களுக்கு எப்போதும் கேலிதான்"</w:t>
        <w:br/>
        <w:t>பல்தான் மிச்சம். ஒரு தடயமும் இல்லை. "</w:t>
        <w:br/>
        <w:t>என்று அந்த ப்ளாக்கில் இருந்த பொது பாத்ரும்களில் ஒன்றில் நுழைந்</w:t>
        <w:br/>
        <w:t>"இவன் உடலை ஆராய்ந்து விட்டீர்களா? சட்டை பாக்கெட்</w:t>
        <w:br/>
        <w:t>தாள் நர்ஸ் அனுருபா கதவைச் சார்த்திக் கொண்டாள்.</w:t>
        <w:br/>
        <w:t>பான்ட் பாக்கெட்?"</w:t>
        <w:br/>
        <w:t>காத்திருந்தாள். ஸ்டாஃப் நாஸில் ளை ஹீலின் டாக், டாக் தேய்த்</w:t>
        <w:br/>
        <w:t>"நத்திங். ஒன்றுமே இல்லை. ஹீ வாஸ் வெரி க்ளீன், ஹீ ஹாட் ததும், பாத்ரூம் கதவைத் திறந்து கொண்டு வெளிப்பட்டாள் காரிடா</w:t>
        <w:br/>
        <w:t>நோ பேப்பர்ஸ் ஆன் ஹிம்"</w:t>
        <w:br/>
        <w:t>ரைப் பார்த்தாள் பாலைவனம், சட்டென்று ஒரே ஓட்டமாக ஓடி,</w:t>
        <w:br/>
        <w:t>ஏமாற்றமாய் இருந்தது. எதற்கும் அவன் ஜீப்பில் வந்து விழுந்த</w:t>
        <w:br/>
        <w:t>அங்கிருந்த ஓர் அறையில் நுழைந்து கதவைச் சார்த்திக் கொண்டாள்</w:t>
        <w:br/>
        <w:t>இடத்தைப் பார்க்க விரும்பினார். போவார்கள். ஒரே ஒரு உரஃபாக</w:t>
        <w:br/>
        <w:t>அது ஆஃபீஸ் அறை போலவும் ஓய்வறை போலவும் தொழில் ஓர்</w:t>
        <w:br/>
        <w:t>டரி மட்டும் "ஜிஜிக்சக் ஜிஜிக்கக் என்று இயங்கியது. அந்தப் பிரதேசத்</w:t>
        <w:br/>
        <w:t>அறை, மேஜை மேல் டெலிஃபோல், அனுருயா டெலிஃபோனை</w:t>
        <w:br/>
        <w:t>தில், அதுவும் அந்த ஏரியாவில் ஒரு பெரிய புள்ளியுடையது என்று</w:t>
        <w:br/>
        <w:t>நெருங்கினாள். இடுப்பில் பெல்ட்டில் செருகியிருந்த கிளவுள்களை</w:t>
        <w:br/>
        <w:t>சொன்னார்கள். மற்றபடி பிரதேசம் பாலைவனம்.</w:t>
        <w:br/>
        <w:t>எடுத்து விநாடிக்குள் கைகளில் மாட்டிவாள்</w:t>
        <w:br/>
        <w:t>திரும்பி வந்தார்கள். இன்ஸ்பெக்டர் பால்ராஜ். டாக்டர்கள், நர்ஸ்</w:t>
        <w:br/>
        <w:t>டெலிஃபோன ரிசீவரை எடுத்து நம்பர்களைச் சுழற்றினாள். மறு</w:t>
        <w:br/>
        <w:t>கள் முன்னிலையில், ஒரு நப்பாசை காரணமாக, விக்லேஷில் உடவை</w:t>
        <w:br/>
        <w:t>முனை பதில் கிடைக்கக் காத்திருந்த நேரத்தில் கழுத்தில் இருந்த முத்து</w:t>
        <w:br/>
        <w:t>ஒரு அசக்கு அசக்கி, “ஹலோ விக்னேஷ்" என்று சொல்லிப்பார்த்தார்.</w:t>
        <w:br/>
        <w:t>மாலையை பற்களுக்கிடையில் வைத்துக் கடித்தாள்.</w:t>
        <w:br/>
        <w:t>விக்னேஷ் அசையவில்லை. நர்ஸ்கள் முகத்தைப் பொத்திக் கொண்டு</w:t>
        <w:br/>
        <w:t>''பெஸ்" என்றது எதிர்முவை.</w:t>
        <w:br/>
        <w:t>சிரித்தார்கள்,</w:t>
        <w:br/>
        <w:t>''நான்தான் என்றாள் அனுருயா தெலுங்கில்,</w:t>
        <w:br/>
        <w:t>"சேஞ் ஹிம் டு ஹைதராபாத் ஹாஸ்பிடல். அண்ட் ஆஸ்க் ஆல் ''என்ன?'</w:t>
        <w:br/>
        <w:t>தி நியூரோ சர்ஜன்ஸ்டு அட்ணெட் ஆன் ஹிம் அவன் இன்னும் ஐந்து ''அந்த கோமா பேஷன்டை ஆஸ்பத்திரி ஆம்புலன்ஸில் லைத</w:t>
        <w:br/>
        <w:t>நாட்களுக்குள் விழித்தாக வேண்டும்" என்றார் கமிஷனர். ராபாத் ராஸ்பிடலுக்குக் கொண்டு போகிறார்கள்''</w:t>
        <w:br/>
        <w:t>"யெஸ் சார் என்றார். விக்ரம் ரெட்டி, ஆம்புலன்லைத் தயார் 'ஏன்?'</w:t>
        <w:br/>
        <w:t>பன்னுங்கள்</w:t>
        <w:br/>
        <w:t>'அவலுக்கு நிலைவு வரவழைக்கவாம்! அவனைப் பேசவைக்க</w:t>
        <w:br/>
        <w:t>முயற்சி செய்கிறார்கள் மெட்றாஸில் இருந்து போலீஸ்காரர்கள் வந்தி</w:t>
        <w:br/>
        <w:t>ருக்கிறார்கள்</w:t>
        <w:br/>
        <w:t>ஆம்புலன்ளைத் தயார் பண்ணுங்கள்" என்று இன்ஸ்பெக்டர்</w:t>
        <w:br/>
        <w:t>"தாங்க்ஸ் ஃபர் தி இன்ஃபர்மேஷல் ஆஸ்பத்திரி ஆம்புலன்</w:t>
        <w:br/>
        <w:t>விக்ரம் ரெட்டி உத்தரவிட்டவுடன், அந்த அறையில் இருந்த நர்ஸ்கள்</w:t>
        <w:br/>
        <w:t>ஸின் நம்பர் என்ன?</w:t>
        <w:br/>
        <w:t>அத்தனை பேரும் வெளியேறினார்கள். நான்கு பேர் ஆம்புலன்ஸின்</w:t>
        <w:br/>
        <w:t>''ஏ.பி ஜீரோ த்ரீ ஃபோர் நைன் எய்ட் ஒன்'</w:t>
        <w:br/>
        <w:t>டிரைவரைத் தேடிச் சென்றார்கள். ஒரு நர்ஸ் மட்டும், அந்த ஆஸ்பத்தி</w:t>
        <w:br/>
        <w:t>"ரைட். அது ஹைதராபாத் போகாது நீ சொன்ன தகவலுக்கான</w:t>
        <w:br/>
        <w:t>ரியின் மறுகோடியில் கோவித்துக் கொண்டு ஒதுங்கியிருந்த மாதிரி</w:t>
        <w:br/>
        <w:t>கூலியை வழக்கம் போல் சேர்க்கும் இடத்தில் சேர்த்து விடுகிறேன்"</w:t>
        <w:br/>
        <w:t>இருந்த ஒரு ப்ளாக்கை நோக்கிச் சென்றாள்,</w:t>
        <w:br/>
        <w:t>தன்னை யாராவது பின் தொடர்கிறார்களா என்று அவ்வப்போது எடுத் திரும்பியவன் அதிர்ந்தான்.</w:t>
        <w:br/>
        <w:t>போன் தொடர்பு அறுந்தது. அனுசூயா ஃபோனை வைத்துவிட்</w:t>
        <w:br/>
        <w:t>பார்த்துக் கொண்டாள், யாரும் தொடரவில்லை என்பதை உறுதி</w:t>
        <w:br/>
        <w:t>வெளியே போன அந்த ஸ்டாஃப் நர்ஸ் - புன்னகையுடன். அவ</w:t>
        <w:br/>
        <w:t>செய்து கொண்டு, அந்த 'ப்ளாக்கை நெருங்கினாள். அது நச்சஸ்</w:t>
        <w:br/>
        <w:t>குவார்ட்டர்ஸ்.</w:t>
        <w:br/>
        <w:t>மா தல்லி! யாருக்குடி ஃபோன் செய்தாய்?" என்று கேட்ட</w:t>
        <w:br/>
        <w:t>56</w:t>
        <w:br/>
        <w:t>ஸ்டா. நர்சின் குரலில் எகத்தாளம். "வயிற்று வலியா? என்னிடமே</w:t>
        <w:br/>
        <w:t>சொல்கிறாயா? டாக்டருக்கே மருந்தா ? நர்ஸக்கே ஊசியா? வயிற்று</w:t>
        <w:br/>
        <w:t>ளுக்குப் பின்னால் தேவதாஸ் நின்றிருந்தான்.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