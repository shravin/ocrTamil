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IMG_20200919_184109__01</w:t>
      </w:r>
    </w:p>
    <w:p>
      <w:r>
        <w:t>17D</w:t>
        <w:br/>
        <w:t>அத்தனை பேர் கவனமும் மதுசூதனின் பால் குவிந்தன.</w:t>
        <w:br/>
        <w:t>கள். மிக கவனத்துடன், துடிப்புடன் இருந்த கண்கள். நின்றிருந்த தோர</w:t>
        <w:br/>
        <w:t>மணையில் பிரகாசித்த தன்னம்பிக்கை.</w:t>
        <w:br/>
        <w:t>ஆம் என்பது போல் கர்னலைப் பார்த்தான், மதுசூதன்.</w:t>
        <w:br/>
        <w:t>செலவாகிறது. தவிர நவீன ஆயுதங்களின் உற்பத்தியிலும் பாகிஸ்தான்</w:t>
        <w:br/>
        <w:t>பிழைப்பவர்களின் உடல்களில் ஊனங்கள் உருவாகும். சரும நோய்,</w:t>
        <w:br/>
        <w:t>ஓடு, ஒற்றா, ஓடு</w:t>
        <w:br/>
        <w:t>ஆறடி, இரண்டங்குலம் வலுவான தோள்கள். உறுதியான எலும்பு</w:t>
        <w:br/>
        <w:t>"மதுசூதன், உனக்கு குழப்பமாயிருந்திருக்கும், உன்னுடைய கண்</w:t>
        <w:br/>
        <w:t>என் கட்டப்பட்டு இந்தக் கூட்டத்திற்கு நீ அழைத்து வரப்பட்டது ஏன் என்று</w:t>
        <w:br/>
        <w:t>யோசித்திருப்பாய். உன்னுடைய இருபுறமும் துப்பாக்கி மனிதர்கள் ஏன்</w:t>
        <w:br/>
        <w:t>காவலுக்கு இருந்தார்கள் என்று உனக்குப் புரிந்திருக்காது.</w:t>
        <w:br/>
        <w:t>"இப்போது நாம் பேசப் போவது மிக மிக மிக ரகசியமான ஒரு</w:t>
        <w:br/>
        <w:t>திட்டம் நம்மைத் தவிர வேறு யாருக்கும் இதில் ஒரு வரி கூட கசிந்து</w:t>
        <w:br/>
        <w:t>விடக் கூடாது. தவிர, உனக்குக் கொடுக்கப்படவிருப்பது மிகக் கடுமை</w:t>
        <w:br/>
        <w:t>யான ஒரு பணி. அதில் உன் உயிருக்கே உத்தரவாதம் கிடையாது.</w:t>
        <w:br/>
        <w:t>ஒருவேளை இந்தத் திட்டத்தில் நீ பங்கு கொள்ளாமல் விலக நினைத்தால்,</w:t>
        <w:br/>
        <w:t>இந்த மீட்டிங் நடந்த இடம் பற்றி உனக்குத் தெரிந்திருக்க வேண்டிய</w:t>
        <w:br/>
        <w:t>அவசியமில்லை என்பதால் தான் உனது கண்கள் கட்டப்பட்டன. இந்த</w:t>
        <w:br/>
        <w:t>மீட்டிங் பற்றி ஒரு வேளை வெளியில் யாருக்காவது நியூஸ் லீக் ஆகியிருந்</w:t>
        <w:br/>
        <w:t>தால் அவர்கள் குறுக்கிடக் கூடும் என்பதால் உனக்குப் பாதுகாப்பிற்காக</w:t>
        <w:br/>
        <w:t>இரண்டு துப்பாக்கி மனிதர்கள் உன்னுடன் வந்தார்கள்.''</w:t>
        <w:br/>
        <w:t>அவனுக்கு இரண்டு மாதங்களுக்கு மேலாக அளிக்கப்பட்டு வரும்</w:t>
        <w:br/>
        <w:t>கடும் பயிற்சியின் அவசியம் பற்றி இப்போது தான் அவனுக்கு</w:t>
        <w:br/>
        <w:t>உறைத்தது.</w:t>
        <w:br/>
        <w:t>அவனுக்குக் காட்டப்பட்ட முன்வரிசை நாற்காலியில் சென்று அமர்ந்</w:t>
        <w:br/>
        <w:t>தான்.</w:t>
        <w:br/>
        <w:t>கர்னல் ஜான் செம்பருத்தி நின்றிருந்த இடத்திலிருந்து அதிகம் அசை</w:t>
        <w:br/>
        <w:t>யாமல் பேசத் துவங்கினார்.</w:t>
        <w:br/>
        <w:t>"நண்பர்களே, நீங்கள் இங்கே பார்ப்பது பாகிஸ்தானின் வரை படம்.</w:t>
        <w:br/>
        <w:t>பாகிஸ்தான் நம்முடைய அண்டை நாடாக இருந்த போதிலும், நட்புடன்</w:t>
        <w:br/>
        <w:t>இருக்க அதற்கு பிரியம் இல்லை. அடிக்கடி இந்தியாவில் கலகம் ஏற்படுத்</w:t>
        <w:br/>
        <w:t>தவும், இந்திய அமைதியைக் கலைக்கவும் முயற்சிகள் செய்து வருகிறது.</w:t>
        <w:br/>
        <w:t>பெரும் தேசங்கள் சிலவற்றின் ஆதரவு இருக்கும் ஆணவத்தில் பாகிஸ்</w:t>
        <w:br/>
        <w:t>தான் இப்படி நடந்து கொள்கிறது என்ற போதிலும், இந்தியா எந்த</w:t>
        <w:br/>
        <w:t>நிமிடமும் திருப்பித் தாக்கும் என்ற மிரட்சி பாகிஸ்தானிடம் இருக்கிறது.</w:t>
        <w:br/>
        <w:t>போருக்கு நம்மை விட அதிகத் தயார் நிலையில் இருக்க பாகிஸ்தான்</w:t>
        <w:br/>
        <w:t>விரும்புகிறது... ராணுவத்திற்காக மிக அதிக அளவில் பணம் அங்கு</w:t>
        <w:br/>
        <w:t>அவர் சொல்வதை அவர்கள் அனைவரும் கவனமாகக் கேட்டுக்</w:t>
        <w:br/>
        <w:t>கொண்டிருக்கிறார்களா என்று ஒரு கணம் நிதானித்தார். பின்னர்,</w:t>
        <w:br/>
        <w:t>அணு ஆயுதங்கள் போதாதென்று பாகிஸ்தான் இப்போது மிகக்</w:t>
        <w:br/>
        <w:t>கொடுமையான ரசாயன ஆயுதங்களைத் தயாரிக்க முற்பட்டிருக்கிறது.</w:t>
        <w:br/>
        <w:t>சாயன வெடிகுண்டுகள் வெடிக்கும் போது, அவற்றிலிருந்து எழும்</w:t>
        <w:br/>
        <w:t>சாயனப் புகையின் காரணமாக பெரும்பாலான உயிரினம் அழியும்.</w:t>
        <w:br/>
        <w:t>ஈடுபட்டுள்ளது..."</w:t>
        <w:br/>
        <w:t>தொடர்ந்தார்.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