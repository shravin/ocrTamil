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Two_IMG_20200920_080457__01</w:t>
      </w:r>
    </w:p>
    <w:p>
      <w:r>
        <w:t>வைத்தன.</w:t>
        <w:br/>
        <w:t>அவன் டக்கென்று அங்கேயே அமர்ந்து, சூட்கேஸைப் பிரித்</w:t>
        <w:br/>
        <w:t>"சார். நீங்கள் அரண்மனை உத்யோகக்காரர். ஒன்று ராணுவத்</w:t>
        <w:br/>
        <w:t>எந்தக் காதலனையும் கேள்வி கேட்கவோ, அவரை நெருங்கி அவர்</w:t>
        <w:br/>
        <w:t>அவனுடைய விபூதியும், கிழிந்த ஜிப்பாவும், காதுப்பூவும்,</w:t>
        <w:br/>
        <w:t>பார்க்கில் அவர் உள்ளே நுழைந்த போதே அவரை தாடி ப்ளல்</w:t>
        <w:br/>
        <w:t>கையில் வைத்திருந்த ஒரு பிய்ந்த சூட்கேஸம் அவருக்குப் பரிதா</w:t>
        <w:br/>
        <w:t>வட்டஃப்ரேம்க்ளாஸ் ப்ளஸ்டைப்ளஸ் ஃபங்க் ஹேர்ஸ்டைல் ப்ளல்</w:t>
        <w:br/>
        <w:t>அகன்ற வாய்ப்ளஸ்கால்ஷூசகிதம் ஒரு இளைஞன் அவரை அணுகி</w:t>
        <w:br/>
        <w:t>அவன் புதிதாகத் தயாரித்த பர்சனல் கம்ப்யூட்டரை வாங்கிக் கொள்ளச்</w:t>
        <w:br/>
        <w:t>சொன்னான். அவர் நடந்த அத்தனை மூலைக்கும் அவருடன் நடந்</w:t>
        <w:br/>
        <w:t>தான். உள்ளிருந்து ஒரு பெரிய சைஸ் கால்குலேட்டர் போல் ஏதோ</w:t>
        <w:br/>
        <w:t>டில் தூணாக இருக்க வேண்டும். உங்கள் முகம்தான் பார்ப்பதற்கு</w:t>
        <w:br/>
        <w:t>சட்டையைக் கொத்தாகப் பற்றவோ யோசிக்க</w:t>
        <w:br/>
        <w:t>பத்தை ஏற்படுத்தின.</w:t>
        <w:br/>
        <w:t>''எட்டு' என்றார்.</w:t>
        <w:br/>
        <w:t>தான். அந்த கம்ப்யூட்டர் அவருக்கு பால்கணக்கு, சிகரெட் கணக்கு</w:t>
        <w:br/>
        <w:t>ஒன்றெடுத்தான். பட்டன்களைத் தட்டினான்.</w:t>
        <w:br/>
        <w:t>சம்பள கணக்கு, கடன் கணக்கு, வண்ணான் கணக்கு என்று எல்லாக்</w:t>
        <w:br/>
        <w:t>கணக்கையும் எப்படி எழுதும் என்பதை கழுத்தில் இன்ஸ்டன்டாக ஒரு</w:t>
        <w:br/>
        <w:t>தில் வேலையாக இருக்க வேண்டும் அல்லது போலீஸ் டிபார்ட்மென்ட்</w:t>
        <w:br/>
        <w:t>மாலை மாட்டி அதில் ஒரு ப்ளைவுட்டை அவன் வயிற்றில் பொருத்தி</w:t>
        <w:br/>
        <w:t>அதன்மேல் சூட்கேஸ் திறந்து கம்ப்யூட்டரை ப்ளைவுட்டில்</w:t>
        <w:br/>
        <w:t>எடுத்து</w:t>
        <w:br/>
        <w:t>கடுமையே தவிர மனம் ரொம்ப இளகினது. உங்களுக்கும் உங்கள்</w:t>
        <w:br/>
        <w:t>பெண்டாட்டிக்கும் அடிக்கடி தகராறு வரும். அது வெளிப்படையாகப்</w:t>
        <w:br/>
        <w:t>வைத்து டகடக என்று தட்டி விளக்கிக் காட்டினான்.</w:t>
        <w:br/>
        <w:t>போட்டுக் கொள்வது. ஆனால், உங்களுடைய பாரியாள் மீது உங்க</w:t>
        <w:br/>
        <w:t>"பாட்டரி ஆப்பரேட்டர் சார். வோல்ட்டேஜ் ஸ்டெபிலைசர் ளுக்கு அபரிமிதமான அன்பு. அதேபோல் அவர்களுக்கும் உங்கள்</w:t>
        <w:br/>
        <w:t>வேண்டாம். யு.எம்.எஸ். கனெக்ஷன் வேண்டாம். அது வேண்டாம், மேல் ஏகப்பட்ட காதல். உங்களுடைய இளகின மனதைப் புரிந்து</w:t>
        <w:br/>
        <w:t>இது வேண்டாம்" என்று சொல்லித் தன் வியாபாரத் திறமையை கொண்டு உங்களை ஏமாற்றுகிற பேர்கள் அதிகம். இப்போதுகூட ஒரு</w:t>
        <w:br/>
        <w:t>முழுக்க முழுக்கக் காட்டினான்.</w:t>
        <w:br/>
        <w:t>ஆளிடம் நீங்கள் ஆஃப்டர் ஷேவ் லோஷனுக்குக் காசு கொடுத்து</w:t>
        <w:br/>
        <w:t>'கத்தரிக்காயை விட கம்ப்யூட்டர் சீப்பாகி விட்டது' என்ற விட்டு வெறும் சாராயத்தை வாங்கி வைத்திருக்கிறீர்கள்"</w:t>
        <w:br/>
        <w:t>நினைத்துக் கொண்டார் பால்ராஜ். சொல்லவில்லை. சொன்னால் ''என்னது?" என்றார் பால்ராஜ். சட்டென்று சற்றுமுன் வாங்கிய</w:t>
        <w:br/>
        <w:t>அவன் வருத்தப்படுவான் என்று தோன்றியது.</w:t>
        <w:br/>
        <w:t>ஆஃப்டர் ஷேவ் லோஷன் பாட்டிலை எடுத்தார். திறந்தார். முகர்ந்து</w:t>
        <w:br/>
        <w:t>"மன்னிக்கவும். எனக்கு இப்போது கம்ப்யூட்டர் தேவையில்லை" பார்த்தார். நிஜந்தான். சாராயம். பட்டை சாராயம். அந்த பாட்டிலை</w:t>
        <w:br/>
        <w:t>என்றார்.</w:t>
        <w:br/>
        <w:t>விற்றவன் எங்கேயும் போயிருக்க முடியாது. சுற்றிலும் பார்த்தார்.</w:t>
        <w:br/>
        <w:t>"சார். அப்பாவுடன் சண்டை போட்டுக்கொண்டு வீட்டை விட்டு</w:t>
        <w:br/>
        <w:t>எங்கே? எங்கே? எங்கே?</w:t>
        <w:br/>
        <w:t>வெளியேறி விட்டேன் சார். லவ் மேரியேஜ் சார். என் மச்சினன் நான்கு அதோ.</w:t>
        <w:br/>
        <w:t>நாள் முன்னாள் தான் பஸ்ஸில் அடிபட்டு ஆஸ்பத்திரியில் கிடக்கி அந்த தாடிக்கார துரோகி, பெண்டாட்டிக்கு ப்ரெஸ்ட் கான்லர்</w:t>
        <w:br/>
        <w:t>நான் சார். என் ஒய்ஃபுக்கு ப்ரெஸ்ட் கான்ஸர் சார். ஒரு பக்க ப்ரெஸ் என்று சொன்ன அண்டப் புளுகன், மச்சினன் மரணப்படுக்கையில்</w:t>
        <w:br/>
        <w:t>டையே எடுக்க வேண்டும் என்று சொல்கிறார்கள் சார்."</w:t>
        <w:br/>
        <w:t>என்று அவரை ஏமாற்றிய ஆகாசப் புளுகன். இன்னொரு வழுக்கைத்</w:t>
        <w:br/>
        <w:t>"ஐ பிட்டி யூ யெங்மேன். அதற்காக நான் கம்ப்யூட்டரா வாங்க தலை ஆசாமியிடம் ஹேர் ஆயில் விற்றுக் கொண்டிருந்தான். வழுக்</w:t>
        <w:br/>
        <w:t>முடியும்? ஏதோ ஆஃப்டர் ஷேவ் லோஷன், பிளேடு என்றால் பரவா கைத் தலை ஆசாமிக்கு உள்ளதும் போகப்போகிறது.</w:t>
        <w:br/>
        <w:t>யில்லை.''</w:t>
        <w:br/>
        <w:t>பால்ராஜ் அவன் நோக்கிப் பாய்ந்து அவனை நெருங்கினார்.</w:t>
        <w:br/>
        <w:t>அவன் சட்டைக் காலரைப் பற்றினார்.</w:t>
        <w:br/>
        <w:t>"இதோ சார்,'' என்று சூட்கேஸ் திறந்து ட்வின் ப்ளேடுகளை</w:t>
        <w:br/>
        <w:t>எடுத்துப் போட்டான். ப்ளைவுட் மேல். ஆஃப்டர் ஷேவ் லோஷன் "ஏன்டா... என்னை யாரென்று நினைத்தாய்? உன் ஃபோர்</w:t>
        <w:br/>
        <w:t>பாட்டில்கள் நான்கை எடுத்து வைத்தான். ''எது வேண்டுமோ எடுத் ட்வென்டி வேலையை என்னிடமே காட்டுகிறாயா?'' என்று அவன்</w:t>
        <w:br/>
        <w:t>பிடரியில் ஓர் அறை வைத்தார்.</w:t>
        <w:br/>
        <w:t>துக் கொள்ளுங்கள் சார்."</w:t>
        <w:br/>
        <w:t>இது என்ன வம்பாய்ப் போயிற்று என்று அவனிடம் ஒரு ஆஃப் "ஈஸி இன்ஸ்பெக்டர் ஈஸி" என்றான் தாடிக்கார நரேந்திரன்.</w:t>
        <w:br/>
        <w:t>டர் ஷேவ் லோஷன் பாட்டில் எடுத்துக் கொண்டார். காசு கொடுத்தார்.</w:t>
        <w:br/>
        <w:t>அவனுடைய ஒரிஜினல் குரல் கேட்ட பின்பு, பால்ராஜ் அப்ப</w:t>
        <w:br/>
        <w:t>டியே பிரமித்துப் போனார்.</w:t>
        <w:br/>
        <w:t>அவன் அகன்றதும் நரேந்திரனைத் தேடினார். இன்னும் காண</w:t>
        <w:br/>
        <w:t>வில்லை. 'வரட்டும்' என்று மனதிற்குள் கறுவினார்.</w:t>
        <w:br/>
        <w:t>"அடேய்..."</w:t>
        <w:br/>
        <w:t>அப்போதுதான் இன்னொரு வயதான ஆசாமி அவரை நெருங்கி</w:t>
        <w:br/>
        <w:t>"அதே நீளமூக்குப் பையன். உங்கள் ஆவேசத்தால் எனக்கு</w:t>
        <w:br/>
        <w:t>னான். அவன் நெற்றியில் பட்டையாய் விபூதி அடித்து, ஜிப்பா, அனாவசியமாய் ஒரு வழுக்கைத்தலை கஸ்டமர் போய் விட்டார்</w:t>
        <w:br/>
        <w:t>பாருங்கள்."</w:t>
        <w:br/>
        <w:t>வேஷ்டி சகிதம் ஒரு முழங்காலில் கை வைத்து ஊன்றி ஊன்றி நடந்து</w:t>
        <w:br/>
        <w:t>''என்ன வேஷம் இதெல்லாம்?"</w:t>
        <w:br/>
        <w:t>வந்து ஜோசியம் பார்க்கச் சொன்னான்.</w:t>
        <w:br/>
        <w:t>"கம்ப்யூட்டர் ஜோசியம் சார். நீங்கள் திருப்திப்பட்டால் பாரும்</w:t>
        <w:br/>
        <w:t>"சும்மா ஒரு சேஞ்சுக்குத்தான். விஷயம் ரொம்ப முக்கியமான</w:t>
        <w:br/>
        <w:t>கள் போதும்" என்று சொல்லிவிட்டு “பத்துக்குள் ஒரு நம்பர் சொல்</w:t>
        <w:br/>
        <w:t>தாய் இருந்தால் ஒழிய நீங்கள் இந்த பார்க்கில் மீட் பண்ணலாம் என்று</w:t>
        <w:br/>
        <w:t>67</w:t>
        <w:br/>
        <w:t>லுங்கள்" என்றான்,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