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Two_IMG_20200920_080356__01</w:t>
      </w:r>
    </w:p>
    <w:p>
      <w:r>
        <w:t>B</w:t>
        <w:br/>
        <w:t>N</w:t>
        <w:br/>
        <w:t>சிறப்பாக என் சாகசங்களைத் தூண்டுவதாகச் சிக்கவில்லை.</w:t>
        <w:br/>
        <w:t>நிமிர்ந்தேன்.</w:t>
        <w:br/>
        <w:t>"போய்விடலாமா?” என்றாள் யாமினி.</w:t>
        <w:br/>
        <w:t>பயப்படுகிறாள்!</w:t>
        <w:br/>
        <w:t>வெளியே பகலாய் இருந்தபோதும் இந்தப் பகுதியில் சற்று</w:t>
        <w:br/>
        <w:t>இருள் சூழ்ந்திருந்தது.</w:t>
        <w:br/>
        <w:t>எதையோ... முக்கியமான எதையோ நான் கவனிக்கத்</w:t>
        <w:br/>
        <w:t>தவறுகிறேன்.</w:t>
        <w:br/>
        <w:t>எதை?</w:t>
        <w:br/>
        <w:t>இங்கே உட்கார்ந்து பேசி இருக்கிறார்கள் என்றால்,</w:t>
        <w:br/>
        <w:t>அவர்களை கார்த்திக் எந்த இடத்தில் இருந்து படம் எடுத்திருக்க</w:t>
        <w:br/>
        <w:t>வேண்டும்?</w:t>
        <w:br/>
        <w:t>'கேமிராக் கோணத்தை வைத்து... எதிர் மரம் என்று யூகிக்க</w:t>
        <w:br/>
        <w:t>முடிந்தது!</w:t>
        <w:br/>
        <w:t>அந்த எதிர் மரத்தை அணுகி ஆராய்ந்தேன். அதற்கு</w:t>
        <w:br/>
        <w:t>அடுத்தடுத்து இருந்த மரங்களின் வழியே நகர்ந்து இந்த</w:t>
        <w:br/>
        <w:t>மரத்துக்கு யாரும் கவனிக்காமல் வந்திருக்க வேண்டும்</w:t>
        <w:br/>
        <w:t>கார்த்திக்.</w:t>
        <w:br/>
        <w:t>மிகத் துணிச்சலாகத்தான் செயல்பட்டிருக்கிறான்.</w:t>
        <w:br/>
        <w:t>யாமினி ஒரு கேள்விக்குறியுடன் பார்த்துக்கொண்டிருக்க...</w:t>
        <w:br/>
        <w:t>மரத்தின் உடம்பைப் பிடித்து 'நணஙண' வென மேலே</w:t>
        <w:br/>
        <w:t>ஏறினேன். கிளைகளை விலக்கி, 'கேமிரா'க் கோணத்தை</w:t>
        <w:br/>
        <w:t>வைத்து.... இதுதான் கார்த்திக் உட்கார்ந்த கிளை!' என்பது</w:t>
        <w:br/>
        <w:t>வரை வந்துவிட்டேன்.</w:t>
        <w:br/>
        <w:t>கிளையிலோ, பிரியும் இலைகளிலோ எதையாவது விட்டுப்</w:t>
        <w:br/>
        <w:t>ராணி முத்து</w:t>
        <w:br/>
        <w:t>2018 செப்டம்பர் 1</w:t>
        <w:br/>
        <w:t>போயிருக்கிறானா?</w:t>
        <w:br/>
        <w:t>ஊஹும்!</w:t>
        <w:br/>
        <w:t>கிளைகளை இன்னும் சற்று விலக்கினேன்.</w:t>
        <w:br/>
        <w:t>என் பார்வை அகலமானது.</w:t>
        <w:br/>
        <w:t>இந்த உயரத்தில் இருந்து பார்த்தால் மட்டுமே அது</w:t>
        <w:br/>
        <w:t>தெரிந்தது!</w:t>
        <w:br/>
        <w:t>மரங்கள் அடர்த்தியாய் இருந்த இடது புறப் பகுதியில்....</w:t>
        <w:br/>
        <w:t>இடையில் ரகசியமாக ஓர் இடம் கொத்தப்பட்டிருக்க... அங்கே</w:t>
        <w:br/>
        <w:t>மண்ணில் குத்திட்டு நின்றது மண்வெட்டி.</w:t>
        <w:br/>
        <w:t>மண்வெட்டி இருப்பதால் இங்கே தோட்டக்காரன்</w:t>
        <w:br/>
        <w:t>யாராவது இருக்கக் கூடும். அவனை விசாரித்துப் பார்க்க</w:t>
        <w:br/>
        <w:t>வேண்டும்.</w:t>
        <w:br/>
        <w:t>இறங்கினேன்.</w:t>
        <w:br/>
        <w:t>யாமினி பின்தொடர... மண்வெட்டியைப் பார்த்த இடத்தை</w:t>
        <w:br/>
        <w:t>நோக்கி முன்னேறினேன்.</w:t>
        <w:br/>
        <w:t>காற்றில் ஒரு வித 'சஸ்பென்ஸ்' கலந்திருந்தது. பறவைகள்</w:t>
        <w:br/>
        <w:t>சில "கீய்ச்”... ”கீய்ச்" என்றன. சருகுகளில் எங்களுடைய</w:t>
        <w:br/>
        <w:t>காலடிகளின் "சர்ரக்”... "சர்ரக்”.</w:t>
        <w:br/>
        <w:t>அந்தக் குறைந்த திறந்த வெளியை அடைந்ததும் என்</w:t>
        <w:br/>
        <w:t>இதயம் தப்பியது.</w:t>
        <w:br/>
        <w:t>மண்வெட்டி நிறுத்தி இருந்த இடத்தில் பூமி சற்றே ஈரமாக</w:t>
        <w:br/>
        <w:t>தெரிந்தது. புதிதாக மூடப்பட்ட இடம் போல மண் மேலே</w:t>
        <w:br/>
        <w:t>கொண்டுவரப்பட்டிருந்தது.</w:t>
        <w:br/>
        <w:t>விபரீதக் கற்பனைகள் என்னை வதைத்தன!</w:t>
        <w:br/>
        <w:t>2018 செப்டம்பர் 1</w:t>
        <w:br/>
        <w:t>ராணிமுத்து</w:t>
        <w:br/>
        <w:t>27</w:t>
        <w:br/>
        <w:t>6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